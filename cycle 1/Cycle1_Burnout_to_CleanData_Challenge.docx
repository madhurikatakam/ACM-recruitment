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2F97E" w14:textId="77777777" w:rsidR="003C407A" w:rsidRDefault="00000000">
      <w:pPr>
        <w:pStyle w:val="Heading1"/>
      </w:pPr>
      <w:r>
        <w:t>CYCLE 1: Burnout Busters → Clean Data Champions</w:t>
      </w:r>
    </w:p>
    <w:p w14:paraId="7B5A4178" w14:textId="77777777" w:rsidR="003C407A" w:rsidRDefault="00000000">
      <w:r>
        <w:t>5 Days · 5 Tasks · 1 Mini Challenge · 1 Main Submission</w:t>
      </w:r>
    </w:p>
    <w:p w14:paraId="18B3FD8F" w14:textId="61300484" w:rsidR="003910B7" w:rsidRDefault="003910B7" w:rsidP="003910B7">
      <w:pPr>
        <w:pStyle w:val="Heading3"/>
      </w:pPr>
      <w:r>
        <w:t>Case File #00</w:t>
      </w:r>
      <w:r>
        <w:t>1</w:t>
      </w:r>
      <w:r>
        <w:t xml:space="preserve"> – </w:t>
      </w:r>
      <w:r>
        <w:t xml:space="preserve">Data cleaning and </w:t>
      </w:r>
      <w:proofErr w:type="spellStart"/>
      <w:r>
        <w:t>eda</w:t>
      </w:r>
      <w:proofErr w:type="spellEnd"/>
      <w:r>
        <w:t xml:space="preserve"> (Day </w:t>
      </w:r>
      <w:r>
        <w:t>1</w:t>
      </w:r>
      <w:r>
        <w:t>)</w:t>
      </w:r>
    </w:p>
    <w:p w14:paraId="3320A17F" w14:textId="0B876A67" w:rsidR="006F1F7D" w:rsidRPr="006F1F7D" w:rsidRDefault="006F1F7D" w:rsidP="006F1F7D">
      <w:pPr>
        <w:rPr>
          <w:b/>
          <w:bCs/>
          <w:lang w:val="en-IN"/>
        </w:rPr>
      </w:pPr>
      <w:r w:rsidRPr="006F1F7D">
        <w:rPr>
          <w:b/>
          <w:bCs/>
          <w:lang w:val="en-IN"/>
        </w:rPr>
        <w:t>Syllabus Topics:</w:t>
      </w:r>
    </w:p>
    <w:p w14:paraId="05E066FF" w14:textId="62528173" w:rsidR="006F1F7D" w:rsidRPr="006F1F7D" w:rsidRDefault="006F1F7D" w:rsidP="006F1F7D">
      <w:pPr>
        <w:numPr>
          <w:ilvl w:val="0"/>
          <w:numId w:val="10"/>
        </w:numPr>
        <w:rPr>
          <w:lang w:val="en-IN"/>
        </w:rPr>
      </w:pPr>
      <w:r w:rsidRPr="006F1F7D">
        <w:rPr>
          <w:lang w:val="en-IN"/>
        </w:rPr>
        <w:t>Missing values, outlier handling</w:t>
      </w:r>
    </w:p>
    <w:p w14:paraId="0CDC00A8" w14:textId="4BDA7387" w:rsidR="006F1F7D" w:rsidRPr="006F1F7D" w:rsidRDefault="006F1F7D" w:rsidP="006F1F7D">
      <w:pPr>
        <w:numPr>
          <w:ilvl w:val="0"/>
          <w:numId w:val="10"/>
        </w:numPr>
        <w:rPr>
          <w:lang w:val="en-IN"/>
        </w:rPr>
      </w:pPr>
      <w:r w:rsidRPr="006F1F7D">
        <w:rPr>
          <w:lang w:val="en-IN"/>
        </w:rPr>
        <w:t>Pandas for EDA &amp; plots</w:t>
      </w:r>
    </w:p>
    <w:p w14:paraId="0493DE9A" w14:textId="606D57F9" w:rsidR="006F1F7D" w:rsidRPr="006F1F7D" w:rsidRDefault="006F1F7D" w:rsidP="006F1F7D">
      <w:pPr>
        <w:rPr>
          <w:b/>
          <w:bCs/>
          <w:lang w:val="en-IN"/>
        </w:rPr>
      </w:pPr>
      <w:r w:rsidRPr="006F1F7D">
        <w:rPr>
          <w:b/>
          <w:bCs/>
          <w:lang w:val="en-IN"/>
        </w:rPr>
        <w:t>Task</w:t>
      </w:r>
      <w:r w:rsidR="003910B7">
        <w:rPr>
          <w:b/>
          <w:bCs/>
          <w:lang w:val="en-IN"/>
        </w:rPr>
        <w:t>s</w:t>
      </w:r>
      <w:r w:rsidRPr="006F1F7D">
        <w:rPr>
          <w:b/>
          <w:bCs/>
          <w:lang w:val="en-IN"/>
        </w:rPr>
        <w:t>:</w:t>
      </w:r>
    </w:p>
    <w:p w14:paraId="12830019" w14:textId="77777777" w:rsidR="003910B7" w:rsidRDefault="003910B7" w:rsidP="003910B7">
      <w:pPr>
        <w:pStyle w:val="ListBullet"/>
      </w:pPr>
      <w:r>
        <w:t>Handle missing values</w:t>
      </w:r>
    </w:p>
    <w:p w14:paraId="46A77328" w14:textId="77777777" w:rsidR="003910B7" w:rsidRDefault="003910B7" w:rsidP="003910B7">
      <w:pPr>
        <w:pStyle w:val="ListBullet"/>
      </w:pPr>
      <w:r>
        <w:t xml:space="preserve">Fix outliers (e.g., &gt;18 </w:t>
      </w:r>
      <w:proofErr w:type="spellStart"/>
      <w:r>
        <w:t>hr</w:t>
      </w:r>
      <w:proofErr w:type="spellEnd"/>
      <w:r>
        <w:t xml:space="preserve"> workdays)</w:t>
      </w:r>
    </w:p>
    <w:p w14:paraId="20F9A897" w14:textId="77777777" w:rsidR="003910B7" w:rsidRDefault="003910B7" w:rsidP="003910B7">
      <w:pPr>
        <w:pStyle w:val="ListBullet"/>
      </w:pPr>
      <w:r>
        <w:t>Visualize relationships: stress vs sleep, mental health vs burnout</w:t>
      </w:r>
    </w:p>
    <w:p w14:paraId="24C56147" w14:textId="77777777" w:rsidR="003910B7" w:rsidRDefault="003910B7" w:rsidP="003910B7">
      <w:r>
        <w:t>Deliverable: Cleaned dataset + 2–3 visualizations with insights</w:t>
      </w:r>
    </w:p>
    <w:p w14:paraId="63F66B6D" w14:textId="77777777" w:rsidR="003910B7" w:rsidRDefault="003910B7" w:rsidP="003910B7"/>
    <w:p w14:paraId="1D2EA693" w14:textId="52C43393" w:rsidR="003910B7" w:rsidRDefault="003910B7" w:rsidP="003910B7">
      <w:pPr>
        <w:pStyle w:val="Heading3"/>
      </w:pPr>
      <w:r>
        <w:t>Case File #002 – Feature Forge</w:t>
      </w:r>
      <w:r>
        <w:t xml:space="preserve"> + Regression</w:t>
      </w:r>
      <w:r>
        <w:t xml:space="preserve"> (Day 2)</w:t>
      </w:r>
    </w:p>
    <w:p w14:paraId="65759216" w14:textId="77777777" w:rsidR="003910B7" w:rsidRPr="00316AF8" w:rsidRDefault="003910B7" w:rsidP="003910B7">
      <w:pPr>
        <w:rPr>
          <w:b/>
          <w:bCs/>
        </w:rPr>
      </w:pPr>
      <w:r w:rsidRPr="00316AF8">
        <w:rPr>
          <w:b/>
          <w:bCs/>
        </w:rPr>
        <w:t>Syllabus:</w:t>
      </w:r>
    </w:p>
    <w:p w14:paraId="6A723839" w14:textId="77777777" w:rsidR="003910B7" w:rsidRPr="00316AF8" w:rsidRDefault="003910B7" w:rsidP="003910B7">
      <w:pPr>
        <w:numPr>
          <w:ilvl w:val="0"/>
          <w:numId w:val="16"/>
        </w:numPr>
        <w:spacing w:after="160" w:line="259" w:lineRule="auto"/>
      </w:pPr>
      <w:r w:rsidRPr="00316AF8">
        <w:t>Encoding (one-hot, ordinal), scaling, normalization</w:t>
      </w:r>
    </w:p>
    <w:p w14:paraId="3AE3C191" w14:textId="77777777" w:rsidR="003910B7" w:rsidRPr="00316AF8" w:rsidRDefault="003910B7" w:rsidP="003910B7">
      <w:pPr>
        <w:numPr>
          <w:ilvl w:val="0"/>
          <w:numId w:val="16"/>
        </w:numPr>
        <w:spacing w:after="160" w:line="259" w:lineRule="auto"/>
      </w:pPr>
      <w:r w:rsidRPr="00316AF8">
        <w:t xml:space="preserve">Feature selection (correlation, </w:t>
      </w:r>
      <w:r w:rsidRPr="00446716">
        <w:t>mutual info</w:t>
      </w:r>
      <w:r w:rsidRPr="00316AF8">
        <w:t>)</w:t>
      </w:r>
    </w:p>
    <w:p w14:paraId="4E85AFDE" w14:textId="77777777" w:rsidR="003910B7" w:rsidRPr="00316AF8" w:rsidRDefault="003910B7" w:rsidP="003910B7">
      <w:pPr>
        <w:numPr>
          <w:ilvl w:val="0"/>
          <w:numId w:val="16"/>
        </w:numPr>
        <w:spacing w:after="160" w:line="259" w:lineRule="auto"/>
      </w:pPr>
      <w:r w:rsidRPr="00316AF8">
        <w:t>Linear, Ridge, Lasso Regression</w:t>
      </w:r>
    </w:p>
    <w:p w14:paraId="79B8A978" w14:textId="77777777" w:rsidR="003910B7" w:rsidRDefault="003910B7" w:rsidP="003910B7">
      <w:pPr>
        <w:numPr>
          <w:ilvl w:val="0"/>
          <w:numId w:val="16"/>
        </w:numPr>
        <w:spacing w:after="160" w:line="259" w:lineRule="auto"/>
      </w:pPr>
      <w:r>
        <w:t xml:space="preserve">Evaluation metrics - </w:t>
      </w:r>
      <w:r w:rsidRPr="00316AF8">
        <w:t>MSE, R² metrics</w:t>
      </w:r>
    </w:p>
    <w:p w14:paraId="21B92222" w14:textId="77777777" w:rsidR="003910B7" w:rsidRDefault="003910B7" w:rsidP="003910B7">
      <w:r>
        <w:t>Focus: Feature Engineering</w:t>
      </w:r>
    </w:p>
    <w:p w14:paraId="565F25D4" w14:textId="77777777" w:rsidR="003910B7" w:rsidRDefault="003910B7" w:rsidP="003910B7">
      <w:pPr>
        <w:rPr>
          <w:b/>
          <w:bCs/>
        </w:rPr>
      </w:pPr>
      <w:r w:rsidRPr="00896B9F">
        <w:rPr>
          <w:b/>
          <w:bCs/>
        </w:rPr>
        <w:t>Raw data isn’t enough. Forge better signals for stronger predictions.</w:t>
      </w:r>
    </w:p>
    <w:p w14:paraId="7B41D939" w14:textId="77777777" w:rsidR="003910B7" w:rsidRPr="00446716" w:rsidRDefault="003910B7" w:rsidP="003910B7">
      <w:pPr>
        <w:rPr>
          <w:b/>
          <w:bCs/>
          <w:lang w:val="en-IN"/>
        </w:rPr>
      </w:pPr>
      <w:r w:rsidRPr="00446716">
        <w:rPr>
          <w:b/>
          <w:bCs/>
          <w:lang w:val="en-IN"/>
        </w:rPr>
        <w:t>Task:</w:t>
      </w:r>
    </w:p>
    <w:p w14:paraId="7097F1AE" w14:textId="78993262" w:rsidR="003910B7" w:rsidRPr="006F1F7D" w:rsidRDefault="003910B7" w:rsidP="003910B7">
      <w:pPr>
        <w:rPr>
          <w:lang w:val="en-IN"/>
        </w:rPr>
      </w:pPr>
      <w:r w:rsidRPr="00446716">
        <w:rPr>
          <w:i/>
          <w:iCs/>
          <w:lang w:val="en-IN"/>
        </w:rPr>
        <w:t xml:space="preserve">Regression Mini </w:t>
      </w:r>
      <w:r w:rsidR="000B01D1">
        <w:rPr>
          <w:i/>
          <w:iCs/>
          <w:lang w:val="en-IN"/>
        </w:rPr>
        <w:t>task</w:t>
      </w:r>
    </w:p>
    <w:p w14:paraId="259923E8" w14:textId="4C77F740" w:rsidR="003910B7" w:rsidRDefault="003910B7" w:rsidP="003910B7">
      <w:pPr>
        <w:pStyle w:val="NormalWeb"/>
        <w:numPr>
          <w:ilvl w:val="0"/>
          <w:numId w:val="12"/>
        </w:numPr>
      </w:pPr>
      <w:r>
        <w:t>Encode categorical columns (one-hot or ordinal as appropriate)</w:t>
      </w:r>
    </w:p>
    <w:p w14:paraId="7F03344C" w14:textId="029CE96F" w:rsidR="003910B7" w:rsidRDefault="003910B7" w:rsidP="003910B7">
      <w:pPr>
        <w:pStyle w:val="NormalWeb"/>
        <w:numPr>
          <w:ilvl w:val="0"/>
          <w:numId w:val="12"/>
        </w:numPr>
      </w:pPr>
      <w:r>
        <w:t xml:space="preserve">Normalize numerical features (e.g., </w:t>
      </w:r>
      <w:proofErr w:type="spellStart"/>
      <w:r>
        <w:t>MinMaxScaler</w:t>
      </w:r>
      <w:proofErr w:type="spellEnd"/>
      <w:r>
        <w:t xml:space="preserve">, </w:t>
      </w:r>
      <w:proofErr w:type="spellStart"/>
      <w:r>
        <w:t>StandardScaler</w:t>
      </w:r>
      <w:proofErr w:type="spellEnd"/>
      <w:r>
        <w:t>)</w:t>
      </w:r>
    </w:p>
    <w:p w14:paraId="38FA5094" w14:textId="5770644B" w:rsidR="003910B7" w:rsidRDefault="003910B7" w:rsidP="003910B7">
      <w:pPr>
        <w:pStyle w:val="NormalWeb"/>
        <w:numPr>
          <w:ilvl w:val="0"/>
          <w:numId w:val="12"/>
        </w:numPr>
      </w:pPr>
      <w:r>
        <w:t>Select features using correlation/mutual information</w:t>
      </w:r>
    </w:p>
    <w:p w14:paraId="75F2191A" w14:textId="65A30867" w:rsidR="003910B7" w:rsidRDefault="003910B7" w:rsidP="003910B7">
      <w:pPr>
        <w:pStyle w:val="NormalWeb"/>
        <w:numPr>
          <w:ilvl w:val="0"/>
          <w:numId w:val="12"/>
        </w:numPr>
      </w:pPr>
      <w:r>
        <w:t xml:space="preserve">Create 2 interaction features (e.g., stress × </w:t>
      </w:r>
      <w:proofErr w:type="spellStart"/>
      <w:r>
        <w:t>work_hours</w:t>
      </w:r>
      <w:proofErr w:type="spellEnd"/>
      <w:r>
        <w:t xml:space="preserve">, </w:t>
      </w:r>
      <w:r w:rsidRPr="006F1F7D">
        <w:t>Sleep vs Stress</w:t>
      </w:r>
      <w:r>
        <w:t>)</w:t>
      </w:r>
    </w:p>
    <w:p w14:paraId="63B9E464" w14:textId="707CBCF0" w:rsidR="003910B7" w:rsidRDefault="003910B7" w:rsidP="003910B7">
      <w:pPr>
        <w:pStyle w:val="NormalWeb"/>
        <w:numPr>
          <w:ilvl w:val="0"/>
          <w:numId w:val="12"/>
        </w:numPr>
      </w:pPr>
      <w:r>
        <w:t xml:space="preserve">Train Linear, Ridge, and Lasso regression using </w:t>
      </w:r>
      <w:proofErr w:type="spellStart"/>
      <w:r>
        <w:rPr>
          <w:rStyle w:val="HTMLCode"/>
        </w:rPr>
        <w:t>Stress_level</w:t>
      </w:r>
      <w:proofErr w:type="spellEnd"/>
      <w:r>
        <w:t xml:space="preserve"> as a proxy target</w:t>
      </w:r>
    </w:p>
    <w:p w14:paraId="6EF2CE42" w14:textId="77777777" w:rsidR="000B01D1" w:rsidRDefault="000B01D1" w:rsidP="003910B7">
      <w:pPr>
        <w:rPr>
          <w:b/>
          <w:bCs/>
          <w:lang w:val="en-IN"/>
        </w:rPr>
      </w:pPr>
    </w:p>
    <w:p w14:paraId="08958B0D" w14:textId="39FB0B71" w:rsidR="003910B7" w:rsidRPr="003910B7" w:rsidRDefault="003910B7" w:rsidP="003910B7">
      <w:pPr>
        <w:rPr>
          <w:b/>
          <w:bCs/>
          <w:lang w:val="en-IN"/>
        </w:rPr>
      </w:pPr>
      <w:r w:rsidRPr="003910B7">
        <w:rPr>
          <w:b/>
          <w:bCs/>
          <w:lang w:val="en-IN"/>
        </w:rPr>
        <w:lastRenderedPageBreak/>
        <w:t>Deliverables:</w:t>
      </w:r>
    </w:p>
    <w:p w14:paraId="77027C76" w14:textId="77777777" w:rsidR="003910B7" w:rsidRPr="000B01D1" w:rsidRDefault="003910B7" w:rsidP="000B01D1">
      <w:pPr>
        <w:pStyle w:val="ListParagraph"/>
        <w:numPr>
          <w:ilvl w:val="0"/>
          <w:numId w:val="24"/>
        </w:numPr>
        <w:rPr>
          <w:lang w:val="en-IN"/>
        </w:rPr>
      </w:pPr>
      <w:r w:rsidRPr="000B01D1">
        <w:rPr>
          <w:lang w:val="en-IN"/>
        </w:rPr>
        <w:t>Encoded + scaled data</w:t>
      </w:r>
    </w:p>
    <w:p w14:paraId="356DBDEB" w14:textId="77777777" w:rsidR="003910B7" w:rsidRPr="000B01D1" w:rsidRDefault="003910B7" w:rsidP="000B01D1">
      <w:pPr>
        <w:pStyle w:val="ListParagraph"/>
        <w:numPr>
          <w:ilvl w:val="0"/>
          <w:numId w:val="24"/>
        </w:numPr>
        <w:rPr>
          <w:lang w:val="en-IN"/>
        </w:rPr>
      </w:pPr>
      <w:r w:rsidRPr="000B01D1">
        <w:rPr>
          <w:lang w:val="en-IN"/>
        </w:rPr>
        <w:t>Feature selection logic</w:t>
      </w:r>
    </w:p>
    <w:p w14:paraId="66E9FF7B" w14:textId="77777777" w:rsidR="000B01D1" w:rsidRPr="000B01D1" w:rsidRDefault="003910B7" w:rsidP="006F3F9E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0B01D1">
        <w:rPr>
          <w:lang w:val="en-IN"/>
        </w:rPr>
        <w:t>Model training + MSE and R² scores</w:t>
      </w:r>
    </w:p>
    <w:p w14:paraId="17FF1A40" w14:textId="41EE1D62" w:rsidR="000B01D1" w:rsidRDefault="000B01D1" w:rsidP="006F3F9E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>
        <w:t>Short summary: Which model performed best and why?</w:t>
      </w:r>
    </w:p>
    <w:p w14:paraId="369DBAB0" w14:textId="77777777" w:rsidR="003910B7" w:rsidRPr="003910B7" w:rsidRDefault="003910B7" w:rsidP="000B01D1">
      <w:pPr>
        <w:ind w:left="1080"/>
        <w:rPr>
          <w:lang w:val="en-IN"/>
        </w:rPr>
      </w:pPr>
    </w:p>
    <w:p w14:paraId="2497FA25" w14:textId="77777777" w:rsidR="003C407A" w:rsidRDefault="00000000">
      <w:pPr>
        <w:pStyle w:val="Heading3"/>
      </w:pPr>
      <w:r>
        <w:t>Case File #003 – Classifier Arena (Day 3)</w:t>
      </w:r>
    </w:p>
    <w:p w14:paraId="79E83E41" w14:textId="77777777" w:rsidR="003910B7" w:rsidRPr="003910B7" w:rsidRDefault="003910B7" w:rsidP="003910B7">
      <w:pPr>
        <w:rPr>
          <w:b/>
          <w:bCs/>
          <w:lang w:val="en-IN"/>
        </w:rPr>
      </w:pPr>
      <w:r w:rsidRPr="003910B7">
        <w:rPr>
          <w:b/>
          <w:bCs/>
          <w:lang w:val="en-IN"/>
        </w:rPr>
        <w:t>Objective:</w:t>
      </w:r>
    </w:p>
    <w:p w14:paraId="5DA94BC2" w14:textId="77777777" w:rsidR="003910B7" w:rsidRPr="003910B7" w:rsidRDefault="003910B7" w:rsidP="003910B7">
      <w:pPr>
        <w:rPr>
          <w:lang w:val="en-IN"/>
        </w:rPr>
      </w:pPr>
      <w:r w:rsidRPr="003910B7">
        <w:rPr>
          <w:lang w:val="en-IN"/>
        </w:rPr>
        <w:t xml:space="preserve">Build classifiers to predict </w:t>
      </w:r>
      <w:r w:rsidRPr="003910B7">
        <w:rPr>
          <w:b/>
          <w:bCs/>
          <w:lang w:val="en-IN"/>
        </w:rPr>
        <w:t>burnout (0/1)</w:t>
      </w:r>
      <w:r w:rsidRPr="003910B7">
        <w:rPr>
          <w:lang w:val="en-IN"/>
        </w:rPr>
        <w:t xml:space="preserve"> and evaluate them using proper metrics.</w:t>
      </w:r>
    </w:p>
    <w:p w14:paraId="76C72458" w14:textId="77777777" w:rsidR="003910B7" w:rsidRPr="00316AF8" w:rsidRDefault="003910B7" w:rsidP="003910B7">
      <w:pPr>
        <w:rPr>
          <w:b/>
          <w:bCs/>
        </w:rPr>
      </w:pPr>
      <w:r w:rsidRPr="00316AF8">
        <w:rPr>
          <w:b/>
          <w:bCs/>
        </w:rPr>
        <w:t>Syllabus:</w:t>
      </w:r>
    </w:p>
    <w:p w14:paraId="50CA2D78" w14:textId="77777777" w:rsidR="003910B7" w:rsidRDefault="003910B7" w:rsidP="003910B7">
      <w:pPr>
        <w:numPr>
          <w:ilvl w:val="0"/>
          <w:numId w:val="18"/>
        </w:numPr>
        <w:spacing w:after="160" w:line="259" w:lineRule="auto"/>
      </w:pPr>
      <w:r w:rsidRPr="00316AF8">
        <w:t>Logistic Regression</w:t>
      </w:r>
    </w:p>
    <w:p w14:paraId="773F24D7" w14:textId="77777777" w:rsidR="003910B7" w:rsidRPr="00316AF8" w:rsidRDefault="003910B7" w:rsidP="003910B7">
      <w:pPr>
        <w:numPr>
          <w:ilvl w:val="0"/>
          <w:numId w:val="18"/>
        </w:numPr>
        <w:spacing w:after="160" w:line="259" w:lineRule="auto"/>
      </w:pPr>
      <w:r>
        <w:t>Linear discriminant analysis</w:t>
      </w:r>
    </w:p>
    <w:p w14:paraId="75643362" w14:textId="7A395BA9" w:rsidR="003C407A" w:rsidRPr="000B01D1" w:rsidRDefault="003910B7" w:rsidP="000B01D1">
      <w:pPr>
        <w:numPr>
          <w:ilvl w:val="0"/>
          <w:numId w:val="18"/>
        </w:numPr>
        <w:spacing w:after="160" w:line="259" w:lineRule="auto"/>
        <w:rPr>
          <w:b/>
          <w:bCs/>
        </w:rPr>
      </w:pPr>
      <w:r w:rsidRPr="00316AF8">
        <w:t>Classification metrics: Accuracy, ROC-AUC</w:t>
      </w:r>
      <w:r w:rsidRPr="00316AF8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</w:p>
    <w:p w14:paraId="532707F7" w14:textId="77777777" w:rsidR="000B01D1" w:rsidRDefault="00000000" w:rsidP="000B01D1">
      <w:pPr>
        <w:rPr>
          <w:b/>
          <w:bCs/>
        </w:rPr>
      </w:pPr>
      <w:r w:rsidRPr="00896B9F">
        <w:rPr>
          <w:b/>
          <w:bCs/>
        </w:rPr>
        <w:t>Burnout prediction under pressure. Train, compare, and evaluate</w:t>
      </w:r>
    </w:p>
    <w:p w14:paraId="7544A07D" w14:textId="77777777" w:rsidR="000B01D1" w:rsidRDefault="000B01D1" w:rsidP="000B01D1">
      <w:pPr>
        <w:rPr>
          <w:b/>
          <w:bCs/>
          <w:color w:val="000000" w:themeColor="text1"/>
          <w:lang w:val="en-IN"/>
        </w:rPr>
      </w:pPr>
      <w:r w:rsidRPr="000B01D1">
        <w:rPr>
          <w:b/>
          <w:bCs/>
          <w:color w:val="000000" w:themeColor="text1"/>
          <w:lang w:val="en-IN"/>
        </w:rPr>
        <w:t>Tasks:</w:t>
      </w:r>
    </w:p>
    <w:p w14:paraId="4BFE0E4B" w14:textId="77777777" w:rsidR="000B01D1" w:rsidRPr="000B01D1" w:rsidRDefault="000B01D1" w:rsidP="000B01D1">
      <w:pPr>
        <w:rPr>
          <w:color w:val="000000" w:themeColor="text1"/>
          <w:lang w:val="en-IN"/>
        </w:rPr>
      </w:pPr>
      <w:r w:rsidRPr="000B01D1">
        <w:rPr>
          <w:color w:val="000000" w:themeColor="text1"/>
          <w:lang w:val="en-IN"/>
        </w:rPr>
        <w:t>Train:</w:t>
      </w:r>
      <w:r w:rsidRPr="000B01D1">
        <w:rPr>
          <w:color w:val="000000" w:themeColor="text1"/>
          <w:lang w:val="en-IN"/>
        </w:rPr>
        <w:t xml:space="preserve"> </w:t>
      </w:r>
    </w:p>
    <w:p w14:paraId="244A3950" w14:textId="77777777" w:rsidR="000B01D1" w:rsidRPr="000B01D1" w:rsidRDefault="000B01D1" w:rsidP="000B01D1">
      <w:pPr>
        <w:pStyle w:val="ListParagraph"/>
        <w:numPr>
          <w:ilvl w:val="0"/>
          <w:numId w:val="25"/>
        </w:numPr>
        <w:rPr>
          <w:color w:val="000000" w:themeColor="text1"/>
          <w:lang w:val="en-IN"/>
        </w:rPr>
      </w:pPr>
      <w:r w:rsidRPr="000B01D1">
        <w:rPr>
          <w:color w:val="000000" w:themeColor="text1"/>
          <w:lang w:val="en-IN"/>
        </w:rPr>
        <w:t>Logistic Regression</w:t>
      </w:r>
    </w:p>
    <w:p w14:paraId="11B91B67" w14:textId="77777777" w:rsidR="000B01D1" w:rsidRPr="000B01D1" w:rsidRDefault="000B01D1" w:rsidP="000B01D1">
      <w:pPr>
        <w:pStyle w:val="ListParagraph"/>
        <w:numPr>
          <w:ilvl w:val="0"/>
          <w:numId w:val="25"/>
        </w:numPr>
        <w:rPr>
          <w:color w:val="000000" w:themeColor="text1"/>
          <w:lang w:val="en-IN"/>
        </w:rPr>
      </w:pPr>
      <w:r w:rsidRPr="000B01D1">
        <w:rPr>
          <w:color w:val="000000" w:themeColor="text1"/>
          <w:lang w:val="en-IN"/>
        </w:rPr>
        <w:t>Linear Discriminant Analysis (LDA)</w:t>
      </w:r>
    </w:p>
    <w:p w14:paraId="75BEAE65" w14:textId="6FB1C400" w:rsidR="000B01D1" w:rsidRPr="000B01D1" w:rsidRDefault="000B01D1" w:rsidP="000B01D1">
      <w:pPr>
        <w:rPr>
          <w:color w:val="000000" w:themeColor="text1"/>
          <w:lang w:val="en-IN"/>
        </w:rPr>
      </w:pPr>
      <w:r w:rsidRPr="000B01D1">
        <w:rPr>
          <w:color w:val="000000" w:themeColor="text1"/>
          <w:lang w:val="en-IN"/>
        </w:rPr>
        <w:t>Evaluate with:</w:t>
      </w:r>
    </w:p>
    <w:p w14:paraId="4C82EE33" w14:textId="77777777" w:rsidR="000B01D1" w:rsidRPr="000B01D1" w:rsidRDefault="000B01D1" w:rsidP="000B01D1">
      <w:pPr>
        <w:pStyle w:val="Heading3"/>
        <w:numPr>
          <w:ilvl w:val="0"/>
          <w:numId w:val="26"/>
        </w:numPr>
        <w:rPr>
          <w:b w:val="0"/>
          <w:bCs w:val="0"/>
          <w:color w:val="000000" w:themeColor="text1"/>
          <w:lang w:val="en-IN"/>
        </w:rPr>
      </w:pPr>
      <w:r w:rsidRPr="000B01D1">
        <w:rPr>
          <w:b w:val="0"/>
          <w:bCs w:val="0"/>
          <w:color w:val="000000" w:themeColor="text1"/>
          <w:lang w:val="en-IN"/>
        </w:rPr>
        <w:t>Accuracy</w:t>
      </w:r>
    </w:p>
    <w:p w14:paraId="55F8EC20" w14:textId="77777777" w:rsidR="000B01D1" w:rsidRPr="000B01D1" w:rsidRDefault="000B01D1" w:rsidP="000B01D1">
      <w:pPr>
        <w:pStyle w:val="Heading3"/>
        <w:numPr>
          <w:ilvl w:val="0"/>
          <w:numId w:val="26"/>
        </w:numPr>
        <w:rPr>
          <w:b w:val="0"/>
          <w:bCs w:val="0"/>
          <w:color w:val="000000" w:themeColor="text1"/>
          <w:lang w:val="en-IN"/>
        </w:rPr>
      </w:pPr>
      <w:r w:rsidRPr="000B01D1">
        <w:rPr>
          <w:b w:val="0"/>
          <w:bCs w:val="0"/>
          <w:color w:val="000000" w:themeColor="text1"/>
          <w:lang w:val="en-IN"/>
        </w:rPr>
        <w:t>Confusion Matrix</w:t>
      </w:r>
    </w:p>
    <w:p w14:paraId="49875A0C" w14:textId="77777777" w:rsidR="000B01D1" w:rsidRPr="000B01D1" w:rsidRDefault="000B01D1" w:rsidP="000B01D1">
      <w:pPr>
        <w:pStyle w:val="Heading3"/>
        <w:numPr>
          <w:ilvl w:val="0"/>
          <w:numId w:val="26"/>
        </w:numPr>
        <w:rPr>
          <w:b w:val="0"/>
          <w:bCs w:val="0"/>
          <w:color w:val="000000" w:themeColor="text1"/>
          <w:lang w:val="en-IN"/>
        </w:rPr>
      </w:pPr>
      <w:r w:rsidRPr="000B01D1">
        <w:rPr>
          <w:b w:val="0"/>
          <w:bCs w:val="0"/>
          <w:color w:val="000000" w:themeColor="text1"/>
          <w:lang w:val="en-IN"/>
        </w:rPr>
        <w:t>ROC-AUC (plot ROC curve)</w:t>
      </w:r>
    </w:p>
    <w:p w14:paraId="4D1294AF" w14:textId="46CB3FD9" w:rsidR="000B01D1" w:rsidRPr="000B01D1" w:rsidRDefault="000B01D1" w:rsidP="000B01D1">
      <w:pPr>
        <w:pStyle w:val="Heading3"/>
        <w:rPr>
          <w:b w:val="0"/>
          <w:bCs w:val="0"/>
          <w:color w:val="000000" w:themeColor="text1"/>
          <w:lang w:val="en-IN"/>
        </w:rPr>
      </w:pPr>
      <w:r w:rsidRPr="000B01D1">
        <w:rPr>
          <w:b w:val="0"/>
          <w:bCs w:val="0"/>
          <w:color w:val="000000" w:themeColor="text1"/>
          <w:lang w:val="en-IN"/>
        </w:rPr>
        <w:t>Deliverables</w:t>
      </w:r>
    </w:p>
    <w:p w14:paraId="6AFDDA8F" w14:textId="2EF9087F" w:rsidR="000B01D1" w:rsidRPr="000B01D1" w:rsidRDefault="000B01D1" w:rsidP="000B01D1">
      <w:pPr>
        <w:pStyle w:val="Heading3"/>
        <w:numPr>
          <w:ilvl w:val="0"/>
          <w:numId w:val="21"/>
        </w:numPr>
        <w:rPr>
          <w:b w:val="0"/>
          <w:bCs w:val="0"/>
          <w:color w:val="000000" w:themeColor="text1"/>
          <w:lang w:val="en-IN"/>
        </w:rPr>
      </w:pPr>
      <w:r w:rsidRPr="000B01D1">
        <w:rPr>
          <w:b w:val="0"/>
          <w:bCs w:val="0"/>
          <w:color w:val="000000" w:themeColor="text1"/>
          <w:lang w:val="en-IN"/>
        </w:rPr>
        <w:t>Model code, performance metrics, ROC plot</w:t>
      </w:r>
    </w:p>
    <w:p w14:paraId="27B68AB9" w14:textId="77777777" w:rsidR="000B01D1" w:rsidRDefault="000B01D1" w:rsidP="000B01D1">
      <w:pPr>
        <w:pStyle w:val="Heading3"/>
        <w:numPr>
          <w:ilvl w:val="0"/>
          <w:numId w:val="21"/>
        </w:numPr>
        <w:rPr>
          <w:b w:val="0"/>
          <w:bCs w:val="0"/>
          <w:color w:val="000000" w:themeColor="text1"/>
          <w:lang w:val="en-IN"/>
        </w:rPr>
      </w:pPr>
      <w:r w:rsidRPr="000B01D1">
        <w:rPr>
          <w:b w:val="0"/>
          <w:bCs w:val="0"/>
          <w:color w:val="000000" w:themeColor="text1"/>
          <w:lang w:val="en-IN"/>
        </w:rPr>
        <w:t>Summary: Which model performed better and why?</w:t>
      </w:r>
    </w:p>
    <w:p w14:paraId="598DC216" w14:textId="77777777" w:rsidR="000B01D1" w:rsidRDefault="000B01D1" w:rsidP="000B01D1">
      <w:pPr>
        <w:rPr>
          <w:lang w:val="en-IN"/>
        </w:rPr>
      </w:pPr>
    </w:p>
    <w:p w14:paraId="10484F6D" w14:textId="77777777" w:rsidR="000B01D1" w:rsidRDefault="000B01D1" w:rsidP="000B01D1">
      <w:pPr>
        <w:rPr>
          <w:lang w:val="en-IN"/>
        </w:rPr>
      </w:pPr>
    </w:p>
    <w:p w14:paraId="619FDB67" w14:textId="77777777" w:rsidR="000B01D1" w:rsidRPr="000B01D1" w:rsidRDefault="000B01D1" w:rsidP="000B01D1">
      <w:pPr>
        <w:rPr>
          <w:lang w:val="en-IN"/>
        </w:rPr>
      </w:pPr>
    </w:p>
    <w:p w14:paraId="44091B87" w14:textId="4D1F90E9" w:rsidR="003C407A" w:rsidRDefault="00000000">
      <w:pPr>
        <w:pStyle w:val="Heading3"/>
      </w:pPr>
      <w:r>
        <w:lastRenderedPageBreak/>
        <w:t xml:space="preserve">Case File #004 – </w:t>
      </w:r>
      <w:r w:rsidR="000B01D1" w:rsidRPr="000B01D1">
        <w:t>Tree-Based Models + k-NN + Feature Selection</w:t>
      </w:r>
      <w:r w:rsidR="000B01D1" w:rsidRPr="000B01D1">
        <w:t xml:space="preserve"> </w:t>
      </w:r>
      <w:r>
        <w:t>(Day 4)</w:t>
      </w:r>
    </w:p>
    <w:p w14:paraId="381A4580" w14:textId="77777777" w:rsidR="000B01D1" w:rsidRPr="000B01D1" w:rsidRDefault="000B01D1" w:rsidP="000B01D1"/>
    <w:p w14:paraId="6324A822" w14:textId="20787653" w:rsidR="000B01D1" w:rsidRPr="000B01D1" w:rsidRDefault="000B01D1" w:rsidP="000B01D1">
      <w:pPr>
        <w:rPr>
          <w:b/>
          <w:bCs/>
          <w:lang w:val="en-IN"/>
        </w:rPr>
      </w:pPr>
      <w:r>
        <w:rPr>
          <w:b/>
          <w:bCs/>
          <w:lang w:val="en-IN"/>
        </w:rPr>
        <w:t>O</w:t>
      </w:r>
      <w:r w:rsidRPr="000B01D1">
        <w:rPr>
          <w:b/>
          <w:bCs/>
          <w:lang w:val="en-IN"/>
        </w:rPr>
        <w:t>bjective:</w:t>
      </w:r>
    </w:p>
    <w:p w14:paraId="721126C5" w14:textId="77777777" w:rsidR="000B01D1" w:rsidRDefault="000B01D1">
      <w:pPr>
        <w:rPr>
          <w:lang w:val="en-IN"/>
        </w:rPr>
      </w:pPr>
      <w:r w:rsidRPr="000B01D1">
        <w:rPr>
          <w:lang w:val="en-IN"/>
        </w:rPr>
        <w:t xml:space="preserve">Train and compare advanced classifiers. Select top 3 important features and attempt a </w:t>
      </w:r>
      <w:r w:rsidRPr="000B01D1">
        <w:rPr>
          <w:b/>
          <w:bCs/>
          <w:lang w:val="en-IN"/>
        </w:rPr>
        <w:t>3-feature model challenge</w:t>
      </w:r>
      <w:r w:rsidRPr="000B01D1">
        <w:rPr>
          <w:lang w:val="en-IN"/>
        </w:rPr>
        <w:t>.</w:t>
      </w:r>
    </w:p>
    <w:p w14:paraId="568608F4" w14:textId="77777777" w:rsidR="000B01D1" w:rsidRPr="00316AF8" w:rsidRDefault="000B01D1" w:rsidP="000B01D1">
      <w:pPr>
        <w:rPr>
          <w:b/>
          <w:bCs/>
        </w:rPr>
      </w:pPr>
      <w:r w:rsidRPr="00316AF8">
        <w:rPr>
          <w:b/>
          <w:bCs/>
        </w:rPr>
        <w:t>Syllabus:</w:t>
      </w:r>
    </w:p>
    <w:p w14:paraId="6F125673" w14:textId="77777777" w:rsidR="000B01D1" w:rsidRPr="00316AF8" w:rsidRDefault="000B01D1" w:rsidP="000B01D1">
      <w:pPr>
        <w:numPr>
          <w:ilvl w:val="0"/>
          <w:numId w:val="18"/>
        </w:numPr>
        <w:spacing w:after="160" w:line="259" w:lineRule="auto"/>
      </w:pPr>
      <w:r w:rsidRPr="00316AF8">
        <w:t>Decision Trees (structure, criteria)</w:t>
      </w:r>
    </w:p>
    <w:p w14:paraId="2D8B6381" w14:textId="77777777" w:rsidR="000B01D1" w:rsidRPr="00316AF8" w:rsidRDefault="000B01D1" w:rsidP="000B01D1">
      <w:pPr>
        <w:numPr>
          <w:ilvl w:val="0"/>
          <w:numId w:val="18"/>
        </w:numPr>
        <w:spacing w:after="160" w:line="259" w:lineRule="auto"/>
      </w:pPr>
      <w:r w:rsidRPr="00316AF8">
        <w:t xml:space="preserve">Random Forests (feature importance, </w:t>
      </w:r>
      <w:proofErr w:type="spellStart"/>
      <w:r w:rsidRPr="00316AF8">
        <w:t>hyperparams</w:t>
      </w:r>
      <w:proofErr w:type="spellEnd"/>
      <w:r w:rsidRPr="00316AF8">
        <w:t>)</w:t>
      </w:r>
    </w:p>
    <w:p w14:paraId="57750ABA" w14:textId="77777777" w:rsidR="000B01D1" w:rsidRPr="00316AF8" w:rsidRDefault="000B01D1" w:rsidP="000B01D1">
      <w:pPr>
        <w:numPr>
          <w:ilvl w:val="0"/>
          <w:numId w:val="18"/>
        </w:numPr>
        <w:spacing w:after="160" w:line="259" w:lineRule="auto"/>
      </w:pPr>
      <w:r w:rsidRPr="00316AF8">
        <w:t>k-NN</w:t>
      </w:r>
    </w:p>
    <w:p w14:paraId="40296A9F" w14:textId="77777777" w:rsidR="000B01D1" w:rsidRDefault="000B01D1" w:rsidP="000B01D1">
      <w:pPr>
        <w:numPr>
          <w:ilvl w:val="0"/>
          <w:numId w:val="18"/>
        </w:numPr>
        <w:spacing w:after="160" w:line="259" w:lineRule="auto"/>
      </w:pPr>
      <w:r w:rsidRPr="00316AF8">
        <w:t>Drop weak features using importance/M</w:t>
      </w:r>
      <w:r>
        <w:t>utual info</w:t>
      </w:r>
    </w:p>
    <w:p w14:paraId="2E62BD36" w14:textId="27DD5BA2" w:rsidR="003C407A" w:rsidRDefault="00000000">
      <w:r>
        <w:t>Tasks:</w:t>
      </w:r>
    </w:p>
    <w:p w14:paraId="42E460A6" w14:textId="77777777" w:rsidR="000B01D1" w:rsidRPr="000B01D1" w:rsidRDefault="000B01D1" w:rsidP="000B01D1">
      <w:pPr>
        <w:pStyle w:val="ListParagraph"/>
        <w:numPr>
          <w:ilvl w:val="0"/>
          <w:numId w:val="27"/>
        </w:numPr>
        <w:rPr>
          <w:lang w:val="en-IN"/>
        </w:rPr>
      </w:pPr>
      <w:r w:rsidRPr="000B01D1">
        <w:rPr>
          <w:lang w:val="en-IN"/>
        </w:rPr>
        <w:t>Train:</w:t>
      </w:r>
      <w:r w:rsidRPr="000B01D1">
        <w:rPr>
          <w:lang w:val="en-IN"/>
        </w:rPr>
        <w:t xml:space="preserve"> Decision tree, random forest, </w:t>
      </w:r>
      <w:proofErr w:type="spellStart"/>
      <w:r w:rsidRPr="000B01D1">
        <w:rPr>
          <w:lang w:val="en-IN"/>
        </w:rPr>
        <w:t>knn</w:t>
      </w:r>
      <w:proofErr w:type="spellEnd"/>
    </w:p>
    <w:p w14:paraId="32178ED4" w14:textId="77777777" w:rsidR="000B01D1" w:rsidRDefault="00000000" w:rsidP="000B01D1">
      <w:pPr>
        <w:pStyle w:val="ListParagraph"/>
        <w:numPr>
          <w:ilvl w:val="0"/>
          <w:numId w:val="27"/>
        </w:numPr>
      </w:pPr>
      <w:r>
        <w:t>Use correlation, mutual info, or Random Forest importances</w:t>
      </w:r>
    </w:p>
    <w:p w14:paraId="4EDDB84F" w14:textId="77777777" w:rsidR="000B01D1" w:rsidRDefault="00000000" w:rsidP="000B01D1">
      <w:pPr>
        <w:pStyle w:val="ListParagraph"/>
        <w:numPr>
          <w:ilvl w:val="0"/>
          <w:numId w:val="27"/>
        </w:numPr>
      </w:pPr>
      <w:r>
        <w:t>Drop weak features</w:t>
      </w:r>
    </w:p>
    <w:p w14:paraId="34282824" w14:textId="45259BFB" w:rsidR="003C407A" w:rsidRDefault="00000000" w:rsidP="000B01D1">
      <w:pPr>
        <w:pStyle w:val="ListParagraph"/>
        <w:numPr>
          <w:ilvl w:val="0"/>
          <w:numId w:val="27"/>
        </w:numPr>
      </w:pPr>
      <w:r>
        <w:t>Retrain and compare results</w:t>
      </w:r>
    </w:p>
    <w:p w14:paraId="12AA49DF" w14:textId="168B92AD" w:rsidR="003C407A" w:rsidRDefault="00000000">
      <w:r>
        <w:t>Deliverable: Before vs After model comparison</w:t>
      </w:r>
    </w:p>
    <w:p w14:paraId="60C81DBF" w14:textId="77777777" w:rsidR="000B01D1" w:rsidRDefault="000B01D1"/>
    <w:p w14:paraId="29E0AB5B" w14:textId="6AEABC41" w:rsidR="003C407A" w:rsidRDefault="00000000">
      <w:pPr>
        <w:pStyle w:val="Heading3"/>
      </w:pPr>
      <w:r>
        <w:t>Case File #005 – 3-Feature Showdown (Day 5 – Mini Challenge)</w:t>
      </w:r>
      <w:r w:rsidR="00896B9F">
        <w:t xml:space="preserve"> (Bonus Task)</w:t>
      </w:r>
    </w:p>
    <w:p w14:paraId="2B1A9681" w14:textId="77777777" w:rsidR="003C407A" w:rsidRDefault="00000000">
      <w:r>
        <w:t>Focus: Compact Burnout Prediction</w:t>
      </w:r>
    </w:p>
    <w:p w14:paraId="360CA18A" w14:textId="05F1EF39" w:rsidR="003C407A" w:rsidRPr="00896B9F" w:rsidRDefault="00000000">
      <w:pPr>
        <w:rPr>
          <w:b/>
          <w:bCs/>
        </w:rPr>
      </w:pPr>
      <w:r w:rsidRPr="00896B9F">
        <w:rPr>
          <w:b/>
          <w:bCs/>
        </w:rPr>
        <w:t>Minimal model. Maximum accuracy.</w:t>
      </w:r>
    </w:p>
    <w:p w14:paraId="1D9DFA56" w14:textId="77777777" w:rsidR="003C407A" w:rsidRDefault="00000000">
      <w:r>
        <w:t>Tasks:</w:t>
      </w:r>
    </w:p>
    <w:p w14:paraId="5099687E" w14:textId="30C63C80" w:rsidR="003C407A" w:rsidRDefault="00000000">
      <w:pPr>
        <w:pStyle w:val="ListBullet"/>
      </w:pPr>
      <w:r>
        <w:t>Select 3 features using feature importance + EDA</w:t>
      </w:r>
    </w:p>
    <w:p w14:paraId="284A8CE8" w14:textId="1E5CDC1F" w:rsidR="003C407A" w:rsidRDefault="00000000">
      <w:pPr>
        <w:pStyle w:val="ListBullet"/>
      </w:pPr>
      <w:r>
        <w:t>Train a minimal model</w:t>
      </w:r>
    </w:p>
    <w:p w14:paraId="4F0C5FAC" w14:textId="0C877C16" w:rsidR="003C407A" w:rsidRDefault="00000000">
      <w:pPr>
        <w:pStyle w:val="ListBullet"/>
      </w:pPr>
      <w:r>
        <w:t>Justify your selection</w:t>
      </w:r>
    </w:p>
    <w:p w14:paraId="28BF1696" w14:textId="77777777" w:rsidR="003C407A" w:rsidRDefault="00000000">
      <w:r>
        <w:t>Deliverable: 3 chosen features, model accuracy, short reasoning</w:t>
      </w:r>
    </w:p>
    <w:p w14:paraId="19EE8622" w14:textId="77777777" w:rsidR="000B01D1" w:rsidRPr="000B01D1" w:rsidRDefault="000B01D1" w:rsidP="000B01D1">
      <w:pPr>
        <w:rPr>
          <w:lang w:val="en-IN"/>
        </w:rPr>
      </w:pPr>
      <w:r w:rsidRPr="000B01D1">
        <w:rPr>
          <w:lang w:val="en-IN"/>
        </w:rPr>
        <w:t>Justification: Why these 3 features?</w:t>
      </w:r>
    </w:p>
    <w:p w14:paraId="7E4B20BF" w14:textId="77777777" w:rsidR="000B01D1" w:rsidRDefault="000B01D1"/>
    <w:p w14:paraId="463D81C0" w14:textId="58C90191" w:rsidR="003C407A" w:rsidRDefault="00000000">
      <w:r>
        <w:br/>
      </w:r>
    </w:p>
    <w:sectPr w:rsidR="003C40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2421A7"/>
    <w:multiLevelType w:val="multilevel"/>
    <w:tmpl w:val="92EA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38643C"/>
    <w:multiLevelType w:val="multilevel"/>
    <w:tmpl w:val="4F50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8A16EE"/>
    <w:multiLevelType w:val="multilevel"/>
    <w:tmpl w:val="A14C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381CDF"/>
    <w:multiLevelType w:val="multilevel"/>
    <w:tmpl w:val="850A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4128CE"/>
    <w:multiLevelType w:val="multilevel"/>
    <w:tmpl w:val="2E90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6414F8"/>
    <w:multiLevelType w:val="multilevel"/>
    <w:tmpl w:val="3B08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0215BE"/>
    <w:multiLevelType w:val="multilevel"/>
    <w:tmpl w:val="B32E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255665"/>
    <w:multiLevelType w:val="multilevel"/>
    <w:tmpl w:val="434C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61189A"/>
    <w:multiLevelType w:val="multilevel"/>
    <w:tmpl w:val="5D42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914B93"/>
    <w:multiLevelType w:val="multilevel"/>
    <w:tmpl w:val="5D42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B57231"/>
    <w:multiLevelType w:val="multilevel"/>
    <w:tmpl w:val="0A4A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32334D"/>
    <w:multiLevelType w:val="multilevel"/>
    <w:tmpl w:val="7E42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132B0F"/>
    <w:multiLevelType w:val="multilevel"/>
    <w:tmpl w:val="1940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924372"/>
    <w:multiLevelType w:val="multilevel"/>
    <w:tmpl w:val="5D42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B9261A"/>
    <w:multiLevelType w:val="multilevel"/>
    <w:tmpl w:val="5D42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D1795A"/>
    <w:multiLevelType w:val="multilevel"/>
    <w:tmpl w:val="7E68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D35EB2"/>
    <w:multiLevelType w:val="multilevel"/>
    <w:tmpl w:val="5D42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8E5DC0"/>
    <w:multiLevelType w:val="multilevel"/>
    <w:tmpl w:val="D108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567028">
    <w:abstractNumId w:val="8"/>
  </w:num>
  <w:num w:numId="2" w16cid:durableId="1082727555">
    <w:abstractNumId w:val="6"/>
  </w:num>
  <w:num w:numId="3" w16cid:durableId="2066954256">
    <w:abstractNumId w:val="5"/>
  </w:num>
  <w:num w:numId="4" w16cid:durableId="627857450">
    <w:abstractNumId w:val="4"/>
  </w:num>
  <w:num w:numId="5" w16cid:durableId="238753268">
    <w:abstractNumId w:val="7"/>
  </w:num>
  <w:num w:numId="6" w16cid:durableId="1344278602">
    <w:abstractNumId w:val="3"/>
  </w:num>
  <w:num w:numId="7" w16cid:durableId="996687141">
    <w:abstractNumId w:val="2"/>
  </w:num>
  <w:num w:numId="8" w16cid:durableId="715857544">
    <w:abstractNumId w:val="1"/>
  </w:num>
  <w:num w:numId="9" w16cid:durableId="856651130">
    <w:abstractNumId w:val="0"/>
  </w:num>
  <w:num w:numId="10" w16cid:durableId="1427656700">
    <w:abstractNumId w:val="14"/>
  </w:num>
  <w:num w:numId="11" w16cid:durableId="1540967277">
    <w:abstractNumId w:val="16"/>
  </w:num>
  <w:num w:numId="12" w16cid:durableId="241108384">
    <w:abstractNumId w:val="24"/>
  </w:num>
  <w:num w:numId="13" w16cid:durableId="1736202561">
    <w:abstractNumId w:val="9"/>
  </w:num>
  <w:num w:numId="14" w16cid:durableId="1110666351">
    <w:abstractNumId w:val="19"/>
  </w:num>
  <w:num w:numId="15" w16cid:durableId="827130728">
    <w:abstractNumId w:val="15"/>
  </w:num>
  <w:num w:numId="16" w16cid:durableId="416098852">
    <w:abstractNumId w:val="26"/>
  </w:num>
  <w:num w:numId="17" w16cid:durableId="1646349351">
    <w:abstractNumId w:val="25"/>
  </w:num>
  <w:num w:numId="18" w16cid:durableId="618531148">
    <w:abstractNumId w:val="21"/>
  </w:num>
  <w:num w:numId="19" w16cid:durableId="868375549">
    <w:abstractNumId w:val="10"/>
  </w:num>
  <w:num w:numId="20" w16cid:durableId="738789317">
    <w:abstractNumId w:val="13"/>
  </w:num>
  <w:num w:numId="21" w16cid:durableId="278298252">
    <w:abstractNumId w:val="20"/>
  </w:num>
  <w:num w:numId="22" w16cid:durableId="655841495">
    <w:abstractNumId w:val="11"/>
  </w:num>
  <w:num w:numId="23" w16cid:durableId="1258061117">
    <w:abstractNumId w:val="12"/>
  </w:num>
  <w:num w:numId="24" w16cid:durableId="491988145">
    <w:abstractNumId w:val="18"/>
  </w:num>
  <w:num w:numId="25" w16cid:durableId="83690651">
    <w:abstractNumId w:val="22"/>
  </w:num>
  <w:num w:numId="26" w16cid:durableId="2114738660">
    <w:abstractNumId w:val="17"/>
  </w:num>
  <w:num w:numId="27" w16cid:durableId="69180951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1D1"/>
    <w:rsid w:val="0012749F"/>
    <w:rsid w:val="0015074B"/>
    <w:rsid w:val="0029639D"/>
    <w:rsid w:val="00326F90"/>
    <w:rsid w:val="003910B7"/>
    <w:rsid w:val="003C407A"/>
    <w:rsid w:val="00446716"/>
    <w:rsid w:val="006F1F7D"/>
    <w:rsid w:val="00896B9F"/>
    <w:rsid w:val="00A05D70"/>
    <w:rsid w:val="00AA1D8D"/>
    <w:rsid w:val="00B47730"/>
    <w:rsid w:val="00CB0664"/>
    <w:rsid w:val="00DC7FA5"/>
    <w:rsid w:val="00E31E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9BDB5D"/>
  <w14:defaultImageDpi w14:val="300"/>
  <w15:docId w15:val="{16902F38-5CA8-404E-9107-D0FB4354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467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7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91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3910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Madhuri Katakam</cp:lastModifiedBy>
  <cp:revision>4</cp:revision>
  <dcterms:created xsi:type="dcterms:W3CDTF">2013-12-23T23:15:00Z</dcterms:created>
  <dcterms:modified xsi:type="dcterms:W3CDTF">2025-07-15T21:46:00Z</dcterms:modified>
  <cp:category/>
</cp:coreProperties>
</file>